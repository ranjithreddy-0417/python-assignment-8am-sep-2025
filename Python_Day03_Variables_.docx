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Python Basics - Variables and I/O Functions</w:t>
      </w:r>
    </w:p>
    <w:p>
      <w:pPr>
        <w:pStyle w:val="Heading1"/>
      </w:pPr>
      <w:r>
        <w:t>1. Variables in Python</w:t>
      </w:r>
    </w:p>
    <w:p>
      <w:r>
        <w:t>Variables are containers for storing data values. In Python, you don’t need to declare the type of variable explicitly; the interpreter decides the type at runtime.</w:t>
      </w:r>
    </w:p>
    <w:p>
      <w:pPr>
        <w:pStyle w:val="Heading2"/>
      </w:pPr>
      <w:r>
        <w:t>Rules to Declare a Variable:</w:t>
      </w:r>
    </w:p>
    <w:p>
      <w:r>
        <w:t>✔ Must start with a letter or underscore (_).</w:t>
      </w:r>
    </w:p>
    <w:p>
      <w:r>
        <w:t>✔ Can contain letters, digits, underscores.</w:t>
      </w:r>
    </w:p>
    <w:p>
      <w:r>
        <w:t>✔ Cannot start with a digit.</w:t>
      </w:r>
    </w:p>
    <w:p>
      <w:r>
        <w:t>✔ Cannot use Python keywords (like for, if, class).</w:t>
      </w:r>
    </w:p>
    <w:p>
      <w:r>
        <w:t>✔ Case-sensitive (name ≠ Name).</w:t>
      </w:r>
    </w:p>
    <w:p>
      <w:pPr>
        <w:pStyle w:val="Heading2"/>
      </w:pPr>
      <w:r>
        <w:t>Valid Examples:</w:t>
      </w:r>
    </w:p>
    <w:p>
      <w:r>
        <w:br/>
        <w:t>name = "Ravi"</w:t>
        <w:br/>
        <w:t>_age = 20</w:t>
        <w:br/>
        <w:t>marks1 = 85</w:t>
        <w:br/>
      </w:r>
    </w:p>
    <w:p>
      <w:pPr>
        <w:pStyle w:val="Heading2"/>
      </w:pPr>
      <w:r>
        <w:t>Invalid Examples:</w:t>
      </w:r>
    </w:p>
    <w:p>
      <w:r>
        <w:br/>
        <w:t>1name = "Ravi"      # starts with number ❌</w:t>
        <w:br/>
        <w:t>for = 10            # keyword ❌</w:t>
        <w:br/>
        <w:t>stu-id = 101        # special character ❌</w:t>
        <w:br/>
      </w:r>
    </w:p>
    <w:p>
      <w:r>
        <w:t>Diagram: Variable Naming Rules → Start with letter/_ only, No keywords, Case-sensitive.</w:t>
      </w:r>
    </w:p>
    <w:p>
      <w:pPr>
        <w:pStyle w:val="Heading1"/>
      </w:pPr>
      <w:r>
        <w:t>2. Input and Output Functions in Python</w:t>
      </w:r>
    </w:p>
    <w:p>
      <w:r>
        <w:t>• input() → Reads data from the user (always as a string).</w:t>
        <w:br/>
        <w:t>• print() → Displays data on the screen.</w:t>
      </w:r>
    </w:p>
    <w:p>
      <w:pPr>
        <w:pStyle w:val="Heading2"/>
      </w:pPr>
      <w:r>
        <w:t>Q1: Program to Collect Person’s Data</w:t>
      </w:r>
    </w:p>
    <w:p>
      <w:r>
        <w:br/>
        <w:t># Program to collect person's data</w:t>
        <w:br/>
        <w:t>name = input("Enter your name: ")</w:t>
        <w:br/>
        <w:t>age = int(input("Enter your age: "))</w:t>
        <w:br/>
        <w:t>city = input("Enter your city: ")</w:t>
        <w:br/>
        <w:br/>
        <w:t>print("\n--- Person's Details ---")</w:t>
        <w:br/>
        <w:t>print("Name:", name)</w:t>
        <w:br/>
        <w:t>print("Age:", age)</w:t>
        <w:br/>
        <w:t>print("City:", city)</w:t>
        <w:br/>
      </w:r>
    </w:p>
    <w:p>
      <w:pPr>
        <w:pStyle w:val="Heading2"/>
      </w:pPr>
      <w:r>
        <w:t>Q2: Program to Read Student Id, Name and 3 Subject Marks</w:t>
      </w:r>
    </w:p>
    <w:p>
      <w:r>
        <w:br/>
        <w:t># Program to read student details</w:t>
        <w:br/>
        <w:t>stu_id = input("Enter Student ID: ")</w:t>
        <w:br/>
        <w:t>stu_name = input("Enter Student Name: ")</w:t>
        <w:br/>
        <w:t>mark1 = int(input("Enter marks of Subject 1: "))</w:t>
        <w:br/>
        <w:t>mark2 = int(input("Enter marks of Subject 2: "))</w:t>
        <w:br/>
        <w:t>mark3 = int(input("Enter marks of Subject 3: "))</w:t>
        <w:br/>
        <w:br/>
        <w:t># Calculate total and average</w:t>
        <w:br/>
        <w:t>total = mark1 + mark2 + mark3</w:t>
        <w:br/>
        <w:t>average = total / 3</w:t>
        <w:br/>
        <w:br/>
        <w:t>print("\n--- Student Details ---")</w:t>
        <w:br/>
        <w:t>print("ID:", stu_id)</w:t>
        <w:br/>
        <w:t>print("Name:", stu_name)</w:t>
        <w:br/>
        <w:t>print("Marks:", mark1, mark2, mark3)</w:t>
        <w:br/>
        <w:t>print("Total Marks:", total)</w:t>
        <w:br/>
        <w:t>print("Average Marks:", average)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
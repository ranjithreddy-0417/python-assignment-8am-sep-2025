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12C86" w14:textId="77777777" w:rsidR="00E97CDF" w:rsidRDefault="00000000">
      <w:pPr>
        <w:pStyle w:val="Title"/>
      </w:pPr>
      <w:r>
        <w:t>Python Basics - Comments &amp; Data Types</w:t>
      </w:r>
    </w:p>
    <w:p w14:paraId="78C5BF82" w14:textId="77777777" w:rsidR="00E97CDF" w:rsidRDefault="00000000">
      <w:pPr>
        <w:pStyle w:val="Heading1"/>
      </w:pPr>
      <w:r>
        <w:t>1. Comments in Python</w:t>
      </w:r>
    </w:p>
    <w:p w14:paraId="5550CC38" w14:textId="77777777" w:rsidR="00E97CDF" w:rsidRDefault="00000000">
      <w:r>
        <w:t>Comments are notes in the code that are ignored by Python during execution. They are used to explain the code and make it easier to understand.</w:t>
      </w:r>
    </w:p>
    <w:p w14:paraId="17B77310" w14:textId="77777777" w:rsidR="00E97CDF" w:rsidRDefault="00000000">
      <w:pPr>
        <w:pStyle w:val="Heading2"/>
      </w:pPr>
      <w:r>
        <w:t>Types of Comments:</w:t>
      </w:r>
    </w:p>
    <w:p w14:paraId="73C5E3CF" w14:textId="77777777" w:rsidR="00E97CDF" w:rsidRDefault="00000000">
      <w:r>
        <w:t>1. Single-line Comment → Starts with #</w:t>
      </w:r>
    </w:p>
    <w:p w14:paraId="09C1627B" w14:textId="77777777" w:rsidR="00E97CDF" w:rsidRDefault="00000000">
      <w:r>
        <w:t xml:space="preserve">   Example:</w:t>
      </w:r>
      <w:r>
        <w:br/>
        <w:t xml:space="preserve">   # This is a single-line comment</w:t>
      </w:r>
    </w:p>
    <w:p w14:paraId="5AEBB9E9" w14:textId="77777777" w:rsidR="00E97CDF" w:rsidRDefault="00000000">
      <w:r>
        <w:t>2. Multi-line Comment → Written inside triple quotes (''' ... ''' or """ ... """)</w:t>
      </w:r>
    </w:p>
    <w:p w14:paraId="20480673" w14:textId="77777777" w:rsidR="00E97CDF" w:rsidRDefault="00000000">
      <w:r>
        <w:t xml:space="preserve">   Example:</w:t>
      </w:r>
      <w:r>
        <w:br/>
        <w:t xml:space="preserve">   '''</w:t>
      </w:r>
      <w:r>
        <w:br/>
        <w:t xml:space="preserve">   This is a</w:t>
      </w:r>
      <w:r>
        <w:br/>
        <w:t xml:space="preserve">   multi-line comment</w:t>
      </w:r>
      <w:r>
        <w:br/>
        <w:t xml:space="preserve">   '''</w:t>
      </w:r>
    </w:p>
    <w:p w14:paraId="062C2559" w14:textId="77777777" w:rsidR="00E97CDF" w:rsidRDefault="00000000">
      <w:r>
        <w:t>Diagram: Comments help developers understand code better but are ignored by the Python interpreter.</w:t>
      </w:r>
    </w:p>
    <w:p w14:paraId="66A18A51" w14:textId="77777777" w:rsidR="00E97CDF" w:rsidRDefault="00000000">
      <w:pPr>
        <w:pStyle w:val="Heading1"/>
      </w:pPr>
      <w:r>
        <w:t>2. Data Types in Python</w:t>
      </w:r>
    </w:p>
    <w:p w14:paraId="5E442E19" w14:textId="77777777" w:rsidR="00E97CDF" w:rsidRDefault="00000000">
      <w:r>
        <w:t>Data types define the type of data a variable can hold. In Python, variables are dynamically typed, meaning the type is decided at runtime.</w:t>
      </w:r>
    </w:p>
    <w:p w14:paraId="78A96BC4" w14:textId="77777777" w:rsidR="00E97CDF" w:rsidRDefault="00000000">
      <w:pPr>
        <w:pStyle w:val="Heading2"/>
      </w:pPr>
      <w:r>
        <w:t>Basic Data Types:</w:t>
      </w:r>
    </w:p>
    <w:p w14:paraId="1698339E" w14:textId="77777777" w:rsidR="00E97CDF" w:rsidRDefault="00000000">
      <w:r>
        <w:t>• int → Integer numbers (e.g., 10, -5)</w:t>
      </w:r>
    </w:p>
    <w:p w14:paraId="68010026" w14:textId="77777777" w:rsidR="00E97CDF" w:rsidRDefault="00000000">
      <w:r>
        <w:t>• float → Decimal numbers (e.g., 3.14, -0.5)</w:t>
      </w:r>
    </w:p>
    <w:p w14:paraId="096FA426" w14:textId="77777777" w:rsidR="00E97CDF" w:rsidRDefault="00000000">
      <w:r>
        <w:t>• bool → Boolean values (True/False)</w:t>
      </w:r>
    </w:p>
    <w:p w14:paraId="1AF90054" w14:textId="77777777" w:rsidR="00E97CDF" w:rsidRDefault="00000000">
      <w:r>
        <w:t>• str → String (text data, e.g., 'Hello')</w:t>
      </w:r>
    </w:p>
    <w:p w14:paraId="5D8E44AC" w14:textId="77777777" w:rsidR="00E97CDF" w:rsidRDefault="00000000">
      <w:r>
        <w:t>• complex → Complex numbers (e.g., 2+3j)</w:t>
      </w:r>
    </w:p>
    <w:p w14:paraId="35ED5021" w14:textId="77777777" w:rsidR="00E97CDF" w:rsidRDefault="00000000">
      <w:pPr>
        <w:pStyle w:val="Heading2"/>
      </w:pPr>
      <w:r>
        <w:t>Sequence Data Types:</w:t>
      </w:r>
    </w:p>
    <w:p w14:paraId="6C27CD10" w14:textId="77777777" w:rsidR="00E97CDF" w:rsidRDefault="00000000">
      <w:r>
        <w:t>• list → Ordered, mutable collection (e.g., [1, 2, 3])</w:t>
      </w:r>
    </w:p>
    <w:p w14:paraId="58768D44" w14:textId="77777777" w:rsidR="00A82C6E" w:rsidRDefault="00A82C6E"/>
    <w:p w14:paraId="10294F22" w14:textId="77777777" w:rsidR="00A82C6E" w:rsidRDefault="00A82C6E"/>
    <w:p w14:paraId="4DF2DF2A" w14:textId="57165E37" w:rsidR="00E97CDF" w:rsidRDefault="00000000">
      <w:r>
        <w:t>• tuple → Ordered, immutable collection (e.g., (1, 2, 3))</w:t>
      </w:r>
    </w:p>
    <w:p w14:paraId="79682DF0" w14:textId="77777777" w:rsidR="00E97CDF" w:rsidRDefault="00000000">
      <w:r>
        <w:t>• set → Unordered collection of unique items (e.g., {1, 2, 3})</w:t>
      </w:r>
    </w:p>
    <w:p w14:paraId="2CB74EAB" w14:textId="77777777" w:rsidR="00E97CDF" w:rsidRDefault="00000000">
      <w:r>
        <w:t>• dict → Key-value pairs (e.g., {'name': 'Ravi', 'age': 20})</w:t>
      </w:r>
    </w:p>
    <w:p w14:paraId="0F51C0FA" w14:textId="77777777" w:rsidR="00E97CDF" w:rsidRDefault="00000000">
      <w:r>
        <w:t>Diagram: Data types in Python can be divided into Primitive (int, float, bool, str) and Collection types (list, tuple, set, dict).</w:t>
      </w:r>
    </w:p>
    <w:sectPr w:rsidR="00E97CD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C42C8" w14:textId="77777777" w:rsidR="00137870" w:rsidRDefault="00137870" w:rsidP="00A82C6E">
      <w:pPr>
        <w:spacing w:after="0" w:line="240" w:lineRule="auto"/>
      </w:pPr>
      <w:r>
        <w:separator/>
      </w:r>
    </w:p>
  </w:endnote>
  <w:endnote w:type="continuationSeparator" w:id="0">
    <w:p w14:paraId="67544CD4" w14:textId="77777777" w:rsidR="00137870" w:rsidRDefault="00137870" w:rsidP="00A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2E8A1" w14:textId="77777777" w:rsidR="00137870" w:rsidRDefault="00137870" w:rsidP="00A82C6E">
      <w:pPr>
        <w:spacing w:after="0" w:line="240" w:lineRule="auto"/>
      </w:pPr>
      <w:r>
        <w:separator/>
      </w:r>
    </w:p>
  </w:footnote>
  <w:footnote w:type="continuationSeparator" w:id="0">
    <w:p w14:paraId="56C52508" w14:textId="77777777" w:rsidR="00137870" w:rsidRDefault="00137870" w:rsidP="00A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7AD3" w14:textId="6BE429A8" w:rsidR="00A82C6E" w:rsidRDefault="00A82C6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1F12E9" wp14:editId="6225384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F115D0" w14:textId="4988DB9A" w:rsidR="00A82C6E" w:rsidRDefault="00A82C6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82C6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pyhton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1F12E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9F115D0" w14:textId="4988DB9A" w:rsidR="00A82C6E" w:rsidRDefault="00A82C6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82C6E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pyhton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803673">
    <w:abstractNumId w:val="8"/>
  </w:num>
  <w:num w:numId="2" w16cid:durableId="920874887">
    <w:abstractNumId w:val="6"/>
  </w:num>
  <w:num w:numId="3" w16cid:durableId="919870157">
    <w:abstractNumId w:val="5"/>
  </w:num>
  <w:num w:numId="4" w16cid:durableId="2047483743">
    <w:abstractNumId w:val="4"/>
  </w:num>
  <w:num w:numId="5" w16cid:durableId="1421485167">
    <w:abstractNumId w:val="7"/>
  </w:num>
  <w:num w:numId="6" w16cid:durableId="31001470">
    <w:abstractNumId w:val="3"/>
  </w:num>
  <w:num w:numId="7" w16cid:durableId="89279314">
    <w:abstractNumId w:val="2"/>
  </w:num>
  <w:num w:numId="8" w16cid:durableId="973025467">
    <w:abstractNumId w:val="1"/>
  </w:num>
  <w:num w:numId="9" w16cid:durableId="43190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870"/>
    <w:rsid w:val="0015074B"/>
    <w:rsid w:val="0029639D"/>
    <w:rsid w:val="00326F90"/>
    <w:rsid w:val="00383B0F"/>
    <w:rsid w:val="00A82C6E"/>
    <w:rsid w:val="00AA1D8D"/>
    <w:rsid w:val="00B47730"/>
    <w:rsid w:val="00CB0664"/>
    <w:rsid w:val="00E97C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2CEBC"/>
  <w14:defaultImageDpi w14:val="300"/>
  <w15:docId w15:val="{6F85D932-20E7-49E0-AA4B-AC98BC44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pyhton</dc:title>
  <dc:subject/>
  <dc:creator>python-docx</dc:creator>
  <cp:keywords/>
  <dc:description>generated by python-docx</dc:description>
  <cp:lastModifiedBy>MALLA RANJITH KUMAR REDDY</cp:lastModifiedBy>
  <cp:revision>2</cp:revision>
  <dcterms:created xsi:type="dcterms:W3CDTF">2025-09-10T11:37:00Z</dcterms:created>
  <dcterms:modified xsi:type="dcterms:W3CDTF">2025-09-10T11:37:00Z</dcterms:modified>
  <cp:category/>
</cp:coreProperties>
</file>
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AC286" w14:textId="2FA4F30B" w:rsidR="003C47D8" w:rsidRDefault="00000000">
      <w:pPr>
        <w:pStyle w:val="Title"/>
      </w:pPr>
      <w:r>
        <w:t xml:space="preserve">MACHINE LEARNING WITH PYTHON - DAY 01 </w:t>
      </w:r>
    </w:p>
    <w:p w14:paraId="35E58EF5" w14:textId="77777777" w:rsidR="003C47D8" w:rsidRDefault="00000000">
      <w:pPr>
        <w:pStyle w:val="Heading1"/>
      </w:pPr>
      <w:r>
        <w:t>1. What is Python and why is it called an interpreted language?</w:t>
      </w:r>
    </w:p>
    <w:p w14:paraId="42AA25A5" w14:textId="77777777" w:rsidR="003C47D8" w:rsidRDefault="00000000">
      <w:r>
        <w:t>Python is a high-level programming language that is simple and beginner-friendly. It is called an interpreted language because code is executed line by line by the Python interpreter, which makes it easy to test and debug.</w:t>
      </w:r>
    </w:p>
    <w:p w14:paraId="14730036" w14:textId="77777777" w:rsidR="003C47D8" w:rsidRDefault="00000000">
      <w:r>
        <w:t>Flow of Execution:</w:t>
      </w:r>
    </w:p>
    <w:p w14:paraId="1ADBE638" w14:textId="77777777" w:rsidR="003C47D8" w:rsidRPr="00C1037F" w:rsidRDefault="00000000">
      <w:pPr>
        <w:rPr>
          <w:b/>
          <w:bCs/>
        </w:rPr>
      </w:pPr>
      <w:r w:rsidRPr="00C1037F">
        <w:rPr>
          <w:b/>
          <w:bCs/>
        </w:rPr>
        <w:t>Python Code (.py file) → Python Interpreter → Executes Line by Line → Output</w:t>
      </w:r>
    </w:p>
    <w:p w14:paraId="011BBA94" w14:textId="77777777" w:rsidR="003C47D8" w:rsidRDefault="00000000">
      <w:pPr>
        <w:pStyle w:val="Heading1"/>
      </w:pPr>
      <w:r>
        <w:t>2. What are the key features of Python that make it popular?</w:t>
      </w:r>
    </w:p>
    <w:p w14:paraId="41D45C79" w14:textId="64971A88" w:rsidR="003C47D8" w:rsidRDefault="00000000">
      <w:r>
        <w:t>Key Features:</w:t>
      </w:r>
      <w:r>
        <w:br/>
        <w:t>• Simple syntax (like English)</w:t>
      </w:r>
      <w:r>
        <w:br/>
        <w:t>• Open Source and Free</w:t>
      </w:r>
      <w:r>
        <w:br/>
        <w:t>• Cross-Platform (Windows, Linux, Mac)</w:t>
      </w:r>
      <w:r>
        <w:br/>
        <w:t>• Rich Libraries (NumPy, Pandas, TensorFlow)</w:t>
      </w:r>
      <w:r>
        <w:br/>
        <w:t>• Object-Oriented and Procedural</w:t>
      </w:r>
      <w:r>
        <w:br/>
        <w:t>• Used in all fields: Web, Data, AI, Games</w:t>
      </w:r>
      <w:r>
        <w:br/>
        <w:t>Python is useful for both beginners (easy learning) and professionals (AI, ML, Data).</w:t>
      </w:r>
    </w:p>
    <w:p w14:paraId="0AEC5C60" w14:textId="77777777" w:rsidR="003C47D8" w:rsidRDefault="00000000">
      <w:pPr>
        <w:pStyle w:val="Heading1"/>
      </w:pPr>
      <w:r>
        <w:t>3. What is the difference between Python 2 and Python 3?</w:t>
      </w:r>
    </w:p>
    <w:p w14:paraId="1BB2A95A" w14:textId="73DB4F66" w:rsidR="00C1037F" w:rsidRPr="00C1037F" w:rsidRDefault="00C1037F" w:rsidP="00C1037F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C47D8" w14:paraId="776DFC92" w14:textId="77777777">
        <w:tc>
          <w:tcPr>
            <w:tcW w:w="2880" w:type="dxa"/>
          </w:tcPr>
          <w:p w14:paraId="28A0728B" w14:textId="054CD838" w:rsidR="003C47D8" w:rsidRDefault="00C103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3DE6C02" wp14:editId="46D2EF9B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-159385</wp:posOffset>
                      </wp:positionV>
                      <wp:extent cx="11430" cy="1805940"/>
                      <wp:effectExtent l="57150" t="19050" r="64770" b="80010"/>
                      <wp:wrapNone/>
                      <wp:docPr id="2169372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1805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623660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-12.55pt" to="98.4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D1F42FC" wp14:editId="2779AABC">
                      <wp:simplePos x="0" y="0"/>
                      <wp:positionH relativeFrom="column">
                        <wp:posOffset>-251460</wp:posOffset>
                      </wp:positionH>
                      <wp:positionV relativeFrom="paragraph">
                        <wp:posOffset>225425</wp:posOffset>
                      </wp:positionV>
                      <wp:extent cx="5029200" cy="15240"/>
                      <wp:effectExtent l="38100" t="38100" r="76200" b="80010"/>
                      <wp:wrapNone/>
                      <wp:docPr id="133470903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A1171F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17.75pt" to="376.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0000">
              <w:t>Feature</w:t>
            </w:r>
          </w:p>
        </w:tc>
        <w:tc>
          <w:tcPr>
            <w:tcW w:w="2880" w:type="dxa"/>
          </w:tcPr>
          <w:p w14:paraId="2E5703A8" w14:textId="6150F750" w:rsidR="003C47D8" w:rsidRDefault="00C103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928A1E" wp14:editId="2AA92609">
                      <wp:simplePos x="0" y="0"/>
                      <wp:positionH relativeFrom="column">
                        <wp:posOffset>1451610</wp:posOffset>
                      </wp:positionH>
                      <wp:positionV relativeFrom="paragraph">
                        <wp:posOffset>-136525</wp:posOffset>
                      </wp:positionV>
                      <wp:extent cx="26670" cy="1809750"/>
                      <wp:effectExtent l="57150" t="19050" r="68580" b="95250"/>
                      <wp:wrapNone/>
                      <wp:docPr id="85490307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" cy="180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E2FEC7" id="Straight Connector 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pt,-10.75pt" to="116.4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000000">
              <w:t>Python 2</w:t>
            </w:r>
          </w:p>
        </w:tc>
        <w:tc>
          <w:tcPr>
            <w:tcW w:w="2880" w:type="dxa"/>
          </w:tcPr>
          <w:p w14:paraId="5B34109B" w14:textId="77777777" w:rsidR="003C47D8" w:rsidRDefault="00000000">
            <w:r>
              <w:t>Python 3</w:t>
            </w:r>
          </w:p>
        </w:tc>
      </w:tr>
      <w:tr w:rsidR="003C47D8" w14:paraId="70691E03" w14:textId="77777777">
        <w:tc>
          <w:tcPr>
            <w:tcW w:w="2880" w:type="dxa"/>
          </w:tcPr>
          <w:p w14:paraId="517F6D51" w14:textId="45B3DDA0" w:rsidR="003C47D8" w:rsidRDefault="00000000">
            <w:r>
              <w:t>Print</w:t>
            </w:r>
          </w:p>
        </w:tc>
        <w:tc>
          <w:tcPr>
            <w:tcW w:w="2880" w:type="dxa"/>
          </w:tcPr>
          <w:p w14:paraId="20919511" w14:textId="77777777" w:rsidR="003C47D8" w:rsidRDefault="00000000">
            <w:r>
              <w:t>print "Hello"</w:t>
            </w:r>
          </w:p>
        </w:tc>
        <w:tc>
          <w:tcPr>
            <w:tcW w:w="2880" w:type="dxa"/>
          </w:tcPr>
          <w:p w14:paraId="0C108273" w14:textId="77777777" w:rsidR="003C47D8" w:rsidRDefault="00000000">
            <w:r>
              <w:t>print("Hello")</w:t>
            </w:r>
          </w:p>
        </w:tc>
      </w:tr>
      <w:tr w:rsidR="003C47D8" w14:paraId="3429F26A" w14:textId="77777777">
        <w:tc>
          <w:tcPr>
            <w:tcW w:w="2880" w:type="dxa"/>
          </w:tcPr>
          <w:p w14:paraId="0BB147B0" w14:textId="6CF9813E" w:rsidR="003C47D8" w:rsidRDefault="00000000">
            <w:r>
              <w:t>Strings</w:t>
            </w:r>
          </w:p>
        </w:tc>
        <w:tc>
          <w:tcPr>
            <w:tcW w:w="2880" w:type="dxa"/>
          </w:tcPr>
          <w:p w14:paraId="2B17E250" w14:textId="77777777" w:rsidR="003C47D8" w:rsidRDefault="00000000">
            <w:r>
              <w:t>ASCII by default</w:t>
            </w:r>
          </w:p>
        </w:tc>
        <w:tc>
          <w:tcPr>
            <w:tcW w:w="2880" w:type="dxa"/>
          </w:tcPr>
          <w:p w14:paraId="4E51D374" w14:textId="77777777" w:rsidR="003C47D8" w:rsidRDefault="00000000">
            <w:r>
              <w:t>Unicode by default</w:t>
            </w:r>
          </w:p>
        </w:tc>
      </w:tr>
      <w:tr w:rsidR="003C47D8" w14:paraId="4B26E8A1" w14:textId="77777777">
        <w:tc>
          <w:tcPr>
            <w:tcW w:w="2880" w:type="dxa"/>
          </w:tcPr>
          <w:p w14:paraId="4845AE37" w14:textId="4F0638EE" w:rsidR="003C47D8" w:rsidRDefault="00000000">
            <w:r>
              <w:t>Division</w:t>
            </w:r>
          </w:p>
        </w:tc>
        <w:tc>
          <w:tcPr>
            <w:tcW w:w="2880" w:type="dxa"/>
          </w:tcPr>
          <w:p w14:paraId="3439486D" w14:textId="77777777" w:rsidR="003C47D8" w:rsidRDefault="00000000">
            <w:r>
              <w:t>5/2 = 2</w:t>
            </w:r>
          </w:p>
        </w:tc>
        <w:tc>
          <w:tcPr>
            <w:tcW w:w="2880" w:type="dxa"/>
          </w:tcPr>
          <w:p w14:paraId="149C4C46" w14:textId="77777777" w:rsidR="003C47D8" w:rsidRDefault="00000000">
            <w:r>
              <w:t>5/2 = 2.5</w:t>
            </w:r>
          </w:p>
        </w:tc>
      </w:tr>
      <w:tr w:rsidR="003C47D8" w14:paraId="7CEA36A1" w14:textId="77777777">
        <w:tc>
          <w:tcPr>
            <w:tcW w:w="2880" w:type="dxa"/>
          </w:tcPr>
          <w:p w14:paraId="2EB7421B" w14:textId="79AF0AD4" w:rsidR="003C47D8" w:rsidRDefault="00000000">
            <w:r>
              <w:t>Status</w:t>
            </w:r>
          </w:p>
        </w:tc>
        <w:tc>
          <w:tcPr>
            <w:tcW w:w="2880" w:type="dxa"/>
          </w:tcPr>
          <w:p w14:paraId="476FC293" w14:textId="77777777" w:rsidR="003C47D8" w:rsidRDefault="00000000">
            <w:r>
              <w:t>Deprecated (2020)</w:t>
            </w:r>
          </w:p>
        </w:tc>
        <w:tc>
          <w:tcPr>
            <w:tcW w:w="2880" w:type="dxa"/>
          </w:tcPr>
          <w:p w14:paraId="25886728" w14:textId="77777777" w:rsidR="003C47D8" w:rsidRDefault="00000000">
            <w:r>
              <w:t>Active and Recommended</w:t>
            </w:r>
          </w:p>
        </w:tc>
      </w:tr>
    </w:tbl>
    <w:p w14:paraId="639B302A" w14:textId="77777777" w:rsidR="00C1037F" w:rsidRDefault="00C1037F">
      <w:pPr>
        <w:pStyle w:val="Heading1"/>
      </w:pPr>
    </w:p>
    <w:p w14:paraId="419F440D" w14:textId="3881B8CC" w:rsidR="003C47D8" w:rsidRDefault="00000000">
      <w:pPr>
        <w:pStyle w:val="Heading1"/>
      </w:pPr>
      <w:r>
        <w:t>4. What are Python’s applications in real-world projects?</w:t>
      </w:r>
    </w:p>
    <w:p w14:paraId="79418386" w14:textId="5FAE797C" w:rsidR="003C47D8" w:rsidRDefault="00000000">
      <w:r>
        <w:t>Applications:</w:t>
      </w:r>
      <w:r>
        <w:br/>
        <w:t>• Web Development (Django, Flask)</w:t>
      </w:r>
      <w:r>
        <w:br/>
        <w:t>• Data Science &amp; Machine Learning (Pandas, NumPy, TensorFlow)</w:t>
      </w:r>
      <w:r>
        <w:br/>
        <w:t>• Automation (scripts, bots)</w:t>
      </w:r>
      <w:r>
        <w:br/>
        <w:t>• Game Development (</w:t>
      </w:r>
      <w:proofErr w:type="spellStart"/>
      <w:r>
        <w:t>Pygame</w:t>
      </w:r>
      <w:proofErr w:type="spellEnd"/>
      <w:r>
        <w:t>)</w:t>
      </w:r>
      <w:r>
        <w:br/>
        <w:t>• Research/Science (NASA, simulations)</w:t>
      </w:r>
      <w:r>
        <w:br/>
        <w:t>• Finance (risk analysis, stock prediction)</w:t>
      </w:r>
      <w:r>
        <w:br/>
        <w:t>Python is used in Web, Data/ML, Automation, Games, Science, and Finance.</w:t>
      </w:r>
    </w:p>
    <w:p w14:paraId="615FA9DB" w14:textId="77777777" w:rsidR="003C47D8" w:rsidRDefault="00000000">
      <w:pPr>
        <w:pStyle w:val="Heading1"/>
      </w:pPr>
      <w:r>
        <w:t>5. What is PEP 8 and why is it important?</w:t>
      </w:r>
    </w:p>
    <w:p w14:paraId="2E043244" w14:textId="77777777" w:rsidR="003C47D8" w:rsidRDefault="00000000">
      <w:r>
        <w:t>PEP 8 is the official style guide for Python. It provides rules for writing clean, readable, and consistent code. Following PEP 8 makes debugging easier and helps teams work together smoothly.</w:t>
      </w:r>
    </w:p>
    <w:p w14:paraId="658DB18A" w14:textId="77777777" w:rsidR="003C47D8" w:rsidRDefault="00000000">
      <w:pPr>
        <w:pStyle w:val="Heading1"/>
      </w:pPr>
      <w:r>
        <w:t>6. Who developed Python and in which year was it released?</w:t>
      </w:r>
    </w:p>
    <w:p w14:paraId="07E0D952" w14:textId="77777777" w:rsidR="003C47D8" w:rsidRDefault="00000000">
      <w:r>
        <w:t>Python was created by Guido van Rossum in the late 1980s and released in 1991. He wanted a language that was simple, clear, and beginner-friendly.</w:t>
      </w:r>
    </w:p>
    <w:p w14:paraId="41529709" w14:textId="77777777" w:rsidR="003C47D8" w:rsidRDefault="00000000">
      <w:pPr>
        <w:pStyle w:val="Heading1"/>
      </w:pPr>
      <w:r>
        <w:t>7. What do you mean by 'dynamically typed' in Python?</w:t>
      </w:r>
    </w:p>
    <w:p w14:paraId="1879183A" w14:textId="77777777" w:rsidR="003C47D8" w:rsidRDefault="00000000">
      <w:r>
        <w:t>In Python, variables do not need a fixed type. The interpreter assigns the type at runtime.</w:t>
      </w:r>
      <w:r>
        <w:br/>
        <w:t>Example:</w:t>
      </w:r>
      <w:r>
        <w:br/>
        <w:t>x = 10   # integer</w:t>
      </w:r>
      <w:r>
        <w:br/>
        <w:t>x = 'Hi' # now string</w:t>
      </w:r>
    </w:p>
    <w:p w14:paraId="78A32862" w14:textId="70D86162" w:rsidR="003C47D8" w:rsidRDefault="00000000">
      <w:r>
        <w:t>Variable can change type at runtime.</w:t>
      </w:r>
    </w:p>
    <w:p w14:paraId="2651241A" w14:textId="77777777" w:rsidR="003C47D8" w:rsidRDefault="00000000">
      <w:pPr>
        <w:pStyle w:val="Heading1"/>
      </w:pPr>
      <w:r>
        <w:t>8. What is the difference between a compiler and an interpreter?</w:t>
      </w:r>
    </w:p>
    <w:p w14:paraId="11E2AD86" w14:textId="77777777" w:rsidR="003C47D8" w:rsidRDefault="00000000">
      <w:r>
        <w:t>• Compiler: Translates whole code into machine code before execution (e.g., C, Java).</w:t>
      </w:r>
      <w:r>
        <w:br/>
        <w:t>• Interpreter: Runs code line by line (Python).</w:t>
      </w:r>
      <w:r>
        <w:br/>
      </w:r>
      <w:r>
        <w:br/>
        <w:t>Python mainly uses an interpreter but internally compiles code to bytecode.</w:t>
      </w:r>
    </w:p>
    <w:p w14:paraId="476DBB53" w14:textId="77777777" w:rsidR="00C1037F" w:rsidRDefault="00000000">
      <w:r>
        <w:t xml:space="preserve">Diagram: </w:t>
      </w:r>
    </w:p>
    <w:p w14:paraId="4027AA5F" w14:textId="381CE443" w:rsidR="003C47D8" w:rsidRDefault="00000000">
      <w:r>
        <w:t>Compiler = Full translation → Output; Interpreter = Line by line execution → Output.</w:t>
      </w:r>
    </w:p>
    <w:p w14:paraId="192583C1" w14:textId="77777777" w:rsidR="00C1037F" w:rsidRDefault="00C1037F">
      <w:pPr>
        <w:pStyle w:val="Heading1"/>
      </w:pPr>
    </w:p>
    <w:p w14:paraId="4CBFDD4C" w14:textId="73A4ED03" w:rsidR="003C47D8" w:rsidRDefault="00000000">
      <w:pPr>
        <w:pStyle w:val="Heading1"/>
      </w:pPr>
      <w:r>
        <w:t>LEVELS OF PROGRAMMING</w:t>
      </w:r>
    </w:p>
    <w:p w14:paraId="77997DD4" w14:textId="77777777" w:rsidR="003C47D8" w:rsidRDefault="00000000">
      <w:r>
        <w:t>1. Machine Level: Uses 0s and 1s.</w:t>
      </w:r>
      <w:r>
        <w:br/>
        <w:t>2. Assembly Level: Uses mnemonics like ADD, SUB.</w:t>
      </w:r>
      <w:r>
        <w:br/>
        <w:t>3. High Level: Human-readable (Python, Java, C++).</w:t>
      </w:r>
    </w:p>
    <w:p w14:paraId="09FA6D12" w14:textId="77777777" w:rsidR="00C1037F" w:rsidRDefault="00000000">
      <w:r>
        <w:t>Diagram:</w:t>
      </w:r>
    </w:p>
    <w:p w14:paraId="567D2A52" w14:textId="459F43D7" w:rsidR="003C47D8" w:rsidRDefault="00000000">
      <w:r>
        <w:t xml:space="preserve"> Machine Level → Assembly Level → High Level.</w:t>
      </w:r>
    </w:p>
    <w:sectPr w:rsidR="003C47D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94365" w14:textId="77777777" w:rsidR="00C145C8" w:rsidRDefault="00C145C8" w:rsidP="00C1037F">
      <w:pPr>
        <w:spacing w:after="0" w:line="240" w:lineRule="auto"/>
      </w:pPr>
      <w:r>
        <w:separator/>
      </w:r>
    </w:p>
  </w:endnote>
  <w:endnote w:type="continuationSeparator" w:id="0">
    <w:p w14:paraId="226E53C2" w14:textId="77777777" w:rsidR="00C145C8" w:rsidRDefault="00C145C8" w:rsidP="00C1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0F72E" w14:textId="77777777" w:rsidR="00C145C8" w:rsidRDefault="00C145C8" w:rsidP="00C1037F">
      <w:pPr>
        <w:spacing w:after="0" w:line="240" w:lineRule="auto"/>
      </w:pPr>
      <w:r>
        <w:separator/>
      </w:r>
    </w:p>
  </w:footnote>
  <w:footnote w:type="continuationSeparator" w:id="0">
    <w:p w14:paraId="1F851377" w14:textId="77777777" w:rsidR="00C145C8" w:rsidRDefault="00C145C8" w:rsidP="00C1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DB3FD" w14:textId="2B9C7671" w:rsidR="00C1037F" w:rsidRDefault="00C1037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788B8B" wp14:editId="25304D9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508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DF068B" w14:textId="476DD8B5" w:rsidR="00C1037F" w:rsidRDefault="00C1037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C1037F"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python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788B8B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p w14:paraId="44DF068B" w14:textId="476DD8B5" w:rsidR="00C1037F" w:rsidRDefault="00C1037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C1037F">
                      <w:rPr>
                        <w:caps/>
                        <w:color w:val="FFFFFF" w:themeColor="background1"/>
                        <w:sz w:val="36"/>
                        <w:szCs w:val="36"/>
                      </w:rPr>
                      <w:t>python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108281">
    <w:abstractNumId w:val="8"/>
  </w:num>
  <w:num w:numId="2" w16cid:durableId="1773277679">
    <w:abstractNumId w:val="6"/>
  </w:num>
  <w:num w:numId="3" w16cid:durableId="1344744094">
    <w:abstractNumId w:val="5"/>
  </w:num>
  <w:num w:numId="4" w16cid:durableId="1505969843">
    <w:abstractNumId w:val="4"/>
  </w:num>
  <w:num w:numId="5" w16cid:durableId="1082144047">
    <w:abstractNumId w:val="7"/>
  </w:num>
  <w:num w:numId="6" w16cid:durableId="938293663">
    <w:abstractNumId w:val="3"/>
  </w:num>
  <w:num w:numId="7" w16cid:durableId="250938883">
    <w:abstractNumId w:val="2"/>
  </w:num>
  <w:num w:numId="8" w16cid:durableId="201483648">
    <w:abstractNumId w:val="1"/>
  </w:num>
  <w:num w:numId="9" w16cid:durableId="201680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3B0F"/>
    <w:rsid w:val="003C47D8"/>
    <w:rsid w:val="00AA1D8D"/>
    <w:rsid w:val="00B47730"/>
    <w:rsid w:val="00C1037F"/>
    <w:rsid w:val="00C145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C0236E"/>
  <w14:defaultImageDpi w14:val="300"/>
  <w15:docId w15:val="{6F85D932-20E7-49E0-AA4B-AC98BC44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MALLA RANJITH KUMAR REDDY</cp:lastModifiedBy>
  <cp:revision>2</cp:revision>
  <dcterms:created xsi:type="dcterms:W3CDTF">2025-09-10T11:32:00Z</dcterms:created>
  <dcterms:modified xsi:type="dcterms:W3CDTF">2025-09-10T11:32:00Z</dcterms:modified>
  <cp:category/>
</cp:coreProperties>
</file>